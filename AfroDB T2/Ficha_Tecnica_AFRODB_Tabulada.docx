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Ficha Técnica de software- AfroDB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Características del producto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Producto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AFRODB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Línea de Producción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Aplicación Web de Gestión Empresarial (ERP para salones de belleza)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Versiones Anteriores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 (primera versión estable)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Actual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(Estable)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Módulos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Citas, Ventas, Inventario, Clientes, Reportes, Seguridad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Licencia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Propietaria, uso exclusivo para el cliente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Descripción del producto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AFRODB es una plataforma web diseñada para optimizar la gestión operativa de salones de belleza y barberías, integrando en un solo sistema la administración de citas, ventas, control de inventario, gestión de clientes y generación de reportes. Su interfaz es intuitiva, adaptable y con acceso multiusuario según roles y permisos.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Brindar a los negocios del sector belleza una herramienta digital que centralice la información, reduzca tiempos administrativos, mejore la experiencia del cliente y aumente las ventas.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wgdqdjgpdzw2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3. Arquitectura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Cliente-Servidor con modelo MVC (Modelo – Vista – Controlador).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Presentación: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CSS3, JavaScript (ES6), Bootstrap 5.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Lógica: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PHP 8 (Laravel Framework).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MySQL 5.7+ con optimización de consultas.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Certificado SSL / HTTPS.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Cifrado de contraseñas con bcrypt.</w:t>
        <w:br w:type="textWrapping"/>
        <w:t xml:space="preserve">Autenticación basada en tokens de sesión (JWT).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Políticas de roles y permisos.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Interoperabilidad: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Integración con pasarelas de pago (PayU, Wompi).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Posibilidad de integración con APIs externas (WhatsApp Business API, sistemas contables).</w:t>
        <w:br w:type="textWrapping"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 Requerimientos del producto.</w:t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4.1 Requisitos del Sistema (Servidor)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CPU 2 núcleos 2.4GHz+, RAM 4 GB mínimo, Almacenamiento 50 GB SSD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 Ubuntu 20.04+, Apache 2.4, PHP 8.0+, MySQL 5.7+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Conexión estable a internet, copias de seguridad periódicas</w:t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4.2 Requisitos del Sistema (Cliente)</w:t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PC, laptop, tablet o smartphone con conexión a internet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Navegador actualizado (Chrome, Firefox, Edge, Safari)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Velocidad mínima de internet 5 Mbps estable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Requerimientos funcionales generales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Gestión de citas: creación, edición, cancelación, calendario, asignación de estilista/barbero, notificaciones.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Módulo de ventas: catálogo de productos, carrito de compras, facturación, múltiples métodos de pago.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Control de inventario: registro de movimientos, alertas de bajo stock.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Gestión de clientes: historial de servicios y compras, preferencias.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Reportes: ventas diarias/semanales/mensuales, servicios más solicitados, clientes frecuentes.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Seguridad: credenciales únicas, roles y permisos diferenciados, cifrado SSL.</w:t>
      </w:r>
    </w:p>
    <w:p w:rsidR="00000000" w:rsidDel="00000000" w:rsidP="00000000" w:rsidRDefault="00000000" w:rsidRPr="00000000" w14:paraId="00000035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Requerimientos adicionales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Dependencia de conexión a internet.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Curva de aprendizaje inicial para algunos usuarios.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Mantenimiento técnico periódico.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Respaldos automáticos semanales.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Soporte técnico vía correo/WhatsApp empresarial, con atención de lunes a viernes de 8:00 a.m. a 6:00 p.m.</w:t>
      </w:r>
    </w:p>
    <w:p w:rsidR="00000000" w:rsidDel="00000000" w:rsidP="00000000" w:rsidRDefault="00000000" w:rsidRPr="00000000" w14:paraId="0000003B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Requerimientos legales aplicables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Cumplimiento de normativas de protección de datos personales (Ley 1581 de 2012, Habeas Data en Colombia).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Uso de pasarelas de pago certificadas (PayU, Wompi).</w:t>
      </w:r>
    </w:p>
    <w:p w:rsidR="00000000" w:rsidDel="00000000" w:rsidP="00000000" w:rsidRDefault="00000000" w:rsidRPr="00000000" w14:paraId="0000003E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Clientes del producto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Usuarios finales: Administradores de salones de belleza, recepcionistas, estilistas/barberos, personal de ventas, clientes del salón de belleza.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Clientes finales: usuarios que solicitan citas y adquieren productos/servicios.</w:t>
      </w:r>
    </w:p>
    <w:p w:rsidR="00000000" w:rsidDel="00000000" w:rsidP="00000000" w:rsidRDefault="00000000" w:rsidRPr="00000000" w14:paraId="00000041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 Datos del equipo desarrollador 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Empresa Desarrolladora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CDLN Sistemas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310 123 4567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CDLNSistemassoporte@gmail.com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Página Web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AfroDB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lc5+TFNvPVudoGQDTkYF07kfVA==">CgMxLjAyDmgud2dkcWRqZ3BkencyOAByITF2bURDUTZLZ3hUN0NRcXp5RDZnODYxYS1zWVVXSUNiMg==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